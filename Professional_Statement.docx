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06EF5" w14:textId="77777777" w:rsidR="00256E5B" w:rsidRDefault="00AB790C">
      <w:pPr>
        <w:pStyle w:val="Heading1"/>
      </w:pPr>
      <w:r>
        <w:t>Professional Statement</w:t>
      </w:r>
    </w:p>
    <w:p w14:paraId="686DA051" w14:textId="77777777" w:rsidR="00256E5B" w:rsidRDefault="00AB790C">
      <w:r>
        <w:rPr>
          <w:sz w:val="24"/>
        </w:rPr>
        <w:t xml:space="preserve">With a solid foundation in technical support and a strong commitment to continuous learning, I bring strengths in problem-solving, attention to detail, and communication. Guided by my values of protecting people and </w:t>
      </w:r>
      <w:r>
        <w:rPr>
          <w:sz w:val="24"/>
        </w:rPr>
        <w:t>organizations, I am deeply interested in cybersecurity’s role in safeguarding digital infrastructure. By applying these strengths and values, I aim to support the security goals of various organizations through proactive threat detection, policy adherence, and a deep dedication to maintaining trust in digital systems.</w:t>
      </w:r>
    </w:p>
    <w:sectPr w:rsidR="00256E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5238395">
    <w:abstractNumId w:val="8"/>
  </w:num>
  <w:num w:numId="2" w16cid:durableId="1667585906">
    <w:abstractNumId w:val="6"/>
  </w:num>
  <w:num w:numId="3" w16cid:durableId="876086411">
    <w:abstractNumId w:val="5"/>
  </w:num>
  <w:num w:numId="4" w16cid:durableId="791558999">
    <w:abstractNumId w:val="4"/>
  </w:num>
  <w:num w:numId="5" w16cid:durableId="107046949">
    <w:abstractNumId w:val="7"/>
  </w:num>
  <w:num w:numId="6" w16cid:durableId="844590939">
    <w:abstractNumId w:val="3"/>
  </w:num>
  <w:num w:numId="7" w16cid:durableId="225999289">
    <w:abstractNumId w:val="2"/>
  </w:num>
  <w:num w:numId="8" w16cid:durableId="1428965794">
    <w:abstractNumId w:val="1"/>
  </w:num>
  <w:num w:numId="9" w16cid:durableId="93031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6E5B"/>
    <w:rsid w:val="0029639D"/>
    <w:rsid w:val="00326F90"/>
    <w:rsid w:val="00601FEE"/>
    <w:rsid w:val="00AA1D8D"/>
    <w:rsid w:val="00AB790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3CFF42B6-274E-454D-B0C4-DCCF6A4E9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476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Mary Nkiruka Ogbonna</cp:lastModifiedBy>
  <cp:revision>2</cp:revision>
  <dcterms:created xsi:type="dcterms:W3CDTF">2025-06-27T22:08:00Z</dcterms:created>
  <dcterms:modified xsi:type="dcterms:W3CDTF">2025-06-27T22:08:00Z</dcterms:modified>
  <cp:category/>
</cp:coreProperties>
</file>